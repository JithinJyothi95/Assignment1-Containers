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D4DDD" w14:textId="12D0C73E" w:rsidR="008C1F95" w:rsidRDefault="008C1F95" w:rsidP="008C1F95">
      <w:pPr>
        <w:pStyle w:val="Heading1"/>
        <w:spacing w:line="360" w:lineRule="auto"/>
        <w:jc w:val="center"/>
        <w:rPr>
          <w:sz w:val="32"/>
          <w:szCs w:val="32"/>
          <w:lang w:val="en-IN"/>
        </w:rPr>
      </w:pPr>
      <w:r w:rsidRPr="008C1F95">
        <w:rPr>
          <w:sz w:val="32"/>
          <w:szCs w:val="32"/>
          <w:lang w:val="en-IN"/>
        </w:rPr>
        <w:t>Assignment 1: Containerizing an Application with Docker</w:t>
      </w:r>
    </w:p>
    <w:p w14:paraId="3136C070" w14:textId="2994F841" w:rsidR="00EE7B87" w:rsidRPr="00EE7B87" w:rsidRDefault="00EE7B87" w:rsidP="00EE7B87">
      <w:pPr>
        <w:rPr>
          <w:rFonts w:ascii="Aptos" w:hAnsi="Aptos"/>
          <w:b/>
          <w:bCs/>
          <w:sz w:val="24"/>
          <w:szCs w:val="24"/>
          <w:lang w:val="en-IN"/>
        </w:rPr>
      </w:pPr>
      <w:r w:rsidRPr="00EE7B87">
        <w:rPr>
          <w:rFonts w:ascii="Aptos" w:hAnsi="Aptos"/>
          <w:b/>
          <w:bCs/>
          <w:sz w:val="24"/>
          <w:szCs w:val="24"/>
          <w:lang w:val="en-IN"/>
        </w:rPr>
        <w:t>Name: Jithi Jyothi</w:t>
      </w:r>
    </w:p>
    <w:p w14:paraId="74FCD01F" w14:textId="353B48EF" w:rsidR="00EE7B87" w:rsidRPr="00EE7B87" w:rsidRDefault="00EE7B87" w:rsidP="00EE7B87">
      <w:pPr>
        <w:rPr>
          <w:rFonts w:ascii="Aptos" w:hAnsi="Aptos"/>
          <w:b/>
          <w:bCs/>
          <w:sz w:val="24"/>
          <w:szCs w:val="24"/>
          <w:lang w:val="en-IN"/>
        </w:rPr>
      </w:pPr>
      <w:proofErr w:type="spellStart"/>
      <w:r w:rsidRPr="00EE7B87">
        <w:rPr>
          <w:rFonts w:ascii="Aptos" w:hAnsi="Aptos"/>
          <w:b/>
          <w:bCs/>
          <w:sz w:val="24"/>
          <w:szCs w:val="24"/>
          <w:lang w:val="en-IN"/>
        </w:rPr>
        <w:t>Github</w:t>
      </w:r>
      <w:proofErr w:type="spellEnd"/>
      <w:r w:rsidRPr="00EE7B87">
        <w:rPr>
          <w:rFonts w:ascii="Aptos" w:hAnsi="Aptos"/>
          <w:b/>
          <w:bCs/>
          <w:sz w:val="24"/>
          <w:szCs w:val="24"/>
          <w:lang w:val="en-IN"/>
        </w:rPr>
        <w:t xml:space="preserve"> link: </w:t>
      </w:r>
      <w:hyperlink r:id="rId6" w:history="1">
        <w:r w:rsidR="002818A6" w:rsidRPr="002818A6">
          <w:rPr>
            <w:rStyle w:val="Hyperlink"/>
            <w:rFonts w:ascii="Aptos" w:hAnsi="Aptos"/>
            <w:sz w:val="24"/>
            <w:szCs w:val="24"/>
          </w:rPr>
          <w:t>https://github.com/JithinJyothi95/Assignment1-Co</w:t>
        </w:r>
        <w:r w:rsidR="002818A6" w:rsidRPr="002818A6">
          <w:rPr>
            <w:rStyle w:val="Hyperlink"/>
            <w:rFonts w:ascii="Aptos" w:hAnsi="Aptos"/>
            <w:sz w:val="24"/>
            <w:szCs w:val="24"/>
          </w:rPr>
          <w:t>n</w:t>
        </w:r>
        <w:r w:rsidR="002818A6" w:rsidRPr="002818A6">
          <w:rPr>
            <w:rStyle w:val="Hyperlink"/>
            <w:rFonts w:ascii="Aptos" w:hAnsi="Aptos"/>
            <w:sz w:val="24"/>
            <w:szCs w:val="24"/>
          </w:rPr>
          <w:t>tainers</w:t>
        </w:r>
      </w:hyperlink>
    </w:p>
    <w:p w14:paraId="7768D86A" w14:textId="102F8647" w:rsidR="00EE7B87" w:rsidRDefault="00000000" w:rsidP="00EE7B87">
      <w:pPr>
        <w:spacing w:after="0"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>For this assignment</w:t>
      </w:r>
      <w:proofErr w:type="gramStart"/>
      <w:r w:rsidR="00EE7B87">
        <w:rPr>
          <w:rFonts w:ascii="Aptos" w:hAnsi="Aptos"/>
          <w:sz w:val="24"/>
          <w:szCs w:val="24"/>
        </w:rPr>
        <w:t xml:space="preserve">1 </w:t>
      </w:r>
      <w:r w:rsidRPr="008C1F95">
        <w:rPr>
          <w:rFonts w:ascii="Aptos" w:hAnsi="Aptos"/>
          <w:sz w:val="24"/>
          <w:szCs w:val="24"/>
        </w:rPr>
        <w:t>,</w:t>
      </w:r>
      <w:proofErr w:type="gramEnd"/>
      <w:r w:rsidRPr="008C1F95">
        <w:rPr>
          <w:rFonts w:ascii="Aptos" w:hAnsi="Aptos"/>
          <w:sz w:val="24"/>
          <w:szCs w:val="24"/>
        </w:rPr>
        <w:t xml:space="preserve"> I decided to containerize a basic Python Flask application that I created myself. The goal was to make sure the app runs consistently inside a Docker container while meeting all the requirements like using a lightweight image, setting up a non-root user, and making the container portable using volumes.</w:t>
      </w:r>
    </w:p>
    <w:p w14:paraId="43428605" w14:textId="77777777" w:rsidR="00EE7B87" w:rsidRPr="00EE7B87" w:rsidRDefault="00EE7B87" w:rsidP="00EE7B87">
      <w:pPr>
        <w:pStyle w:val="Heading2"/>
        <w:spacing w:line="360" w:lineRule="auto"/>
        <w:rPr>
          <w:rFonts w:ascii="Aptos" w:hAnsi="Aptos"/>
          <w:sz w:val="24"/>
          <w:szCs w:val="24"/>
          <w:lang w:val="en-IN"/>
        </w:rPr>
      </w:pPr>
      <w:r w:rsidRPr="00EE7B87">
        <w:rPr>
          <w:rFonts w:ascii="Aptos" w:hAnsi="Aptos"/>
          <w:color w:val="auto"/>
          <w:sz w:val="24"/>
          <w:szCs w:val="24"/>
          <w:lang w:val="en-IN"/>
        </w:rPr>
        <w:t xml:space="preserve">Step 1: Selecting and Setting Up the Application </w:t>
      </w:r>
      <w:r w:rsidRPr="00EE7B87">
        <w:rPr>
          <w:rFonts w:ascii="Aptos" w:hAnsi="Aptos"/>
          <w:sz w:val="24"/>
          <w:szCs w:val="24"/>
          <w:lang w:val="en-IN"/>
        </w:rPr>
        <w:br/>
      </w:r>
      <w:r w:rsidRPr="00EE7B87">
        <w:rPr>
          <w:rFonts w:ascii="Aptos" w:hAnsi="Aptos"/>
          <w:b w:val="0"/>
          <w:bCs w:val="0"/>
          <w:color w:val="auto"/>
          <w:sz w:val="24"/>
          <w:szCs w:val="24"/>
          <w:lang w:val="en-IN"/>
        </w:rPr>
        <w:t>I created a simple Flask app called 'app.py' that returns a welcome message. I additionally wrote a'requirements.txt' file to identify dependencies ('flask' and '</w:t>
      </w:r>
      <w:proofErr w:type="spellStart"/>
      <w:r w:rsidRPr="00EE7B87">
        <w:rPr>
          <w:rFonts w:ascii="Aptos" w:hAnsi="Aptos"/>
          <w:b w:val="0"/>
          <w:bCs w:val="0"/>
          <w:color w:val="auto"/>
          <w:sz w:val="24"/>
          <w:szCs w:val="24"/>
          <w:lang w:val="en-IN"/>
        </w:rPr>
        <w:t>gunicorn</w:t>
      </w:r>
      <w:proofErr w:type="spellEnd"/>
      <w:r w:rsidRPr="00EE7B87">
        <w:rPr>
          <w:rFonts w:ascii="Aptos" w:hAnsi="Aptos"/>
          <w:b w:val="0"/>
          <w:bCs w:val="0"/>
          <w:color w:val="auto"/>
          <w:sz w:val="24"/>
          <w:szCs w:val="24"/>
          <w:lang w:val="en-IN"/>
        </w:rPr>
        <w:t xml:space="preserve">') and a 'boot.sh' script to launch the app using </w:t>
      </w:r>
      <w:proofErr w:type="spellStart"/>
      <w:r w:rsidRPr="00EE7B87">
        <w:rPr>
          <w:rFonts w:ascii="Aptos" w:hAnsi="Aptos"/>
          <w:b w:val="0"/>
          <w:bCs w:val="0"/>
          <w:color w:val="auto"/>
          <w:sz w:val="24"/>
          <w:szCs w:val="24"/>
          <w:lang w:val="en-IN"/>
        </w:rPr>
        <w:t>Gunicorn</w:t>
      </w:r>
      <w:proofErr w:type="spellEnd"/>
      <w:r w:rsidRPr="00EE7B87">
        <w:rPr>
          <w:rFonts w:ascii="Aptos" w:hAnsi="Aptos"/>
          <w:b w:val="0"/>
          <w:bCs w:val="0"/>
          <w:color w:val="auto"/>
          <w:sz w:val="24"/>
          <w:szCs w:val="24"/>
          <w:lang w:val="en-IN"/>
        </w:rPr>
        <w:t>, which is preferable for production.</w:t>
      </w:r>
    </w:p>
    <w:p w14:paraId="49564C77" w14:textId="04A65257" w:rsidR="006002E8" w:rsidRPr="008C1F95" w:rsidRDefault="00000000" w:rsidP="008C1F95">
      <w:pPr>
        <w:pStyle w:val="Heading2"/>
        <w:spacing w:line="360" w:lineRule="auto"/>
        <w:rPr>
          <w:rFonts w:ascii="Aptos" w:hAnsi="Aptos"/>
          <w:color w:val="auto"/>
          <w:sz w:val="24"/>
          <w:szCs w:val="24"/>
        </w:rPr>
      </w:pPr>
      <w:r w:rsidRPr="008C1F95">
        <w:rPr>
          <w:rFonts w:ascii="Aptos" w:hAnsi="Aptos"/>
          <w:color w:val="auto"/>
          <w:sz w:val="24"/>
          <w:szCs w:val="24"/>
        </w:rPr>
        <w:t xml:space="preserve">Step </w:t>
      </w:r>
      <w:r w:rsidR="008C1F95" w:rsidRPr="008C1F95">
        <w:rPr>
          <w:rFonts w:ascii="Aptos" w:hAnsi="Aptos"/>
          <w:color w:val="auto"/>
          <w:sz w:val="24"/>
          <w:szCs w:val="24"/>
        </w:rPr>
        <w:t xml:space="preserve">2: </w:t>
      </w:r>
      <w:r w:rsidRPr="008C1F95">
        <w:rPr>
          <w:rFonts w:ascii="Aptos" w:hAnsi="Aptos"/>
          <w:color w:val="auto"/>
          <w:sz w:val="24"/>
          <w:szCs w:val="24"/>
        </w:rPr>
        <w:t xml:space="preserve">Writing the </w:t>
      </w:r>
      <w:proofErr w:type="spellStart"/>
      <w:r w:rsidRPr="008C1F95">
        <w:rPr>
          <w:rFonts w:ascii="Aptos" w:hAnsi="Aptos"/>
          <w:color w:val="auto"/>
          <w:sz w:val="24"/>
          <w:szCs w:val="24"/>
        </w:rPr>
        <w:t>Dockerfile</w:t>
      </w:r>
      <w:proofErr w:type="spellEnd"/>
      <w:r w:rsidR="008C1F95">
        <w:rPr>
          <w:rFonts w:ascii="Aptos" w:hAnsi="Aptos"/>
          <w:color w:val="auto"/>
          <w:sz w:val="24"/>
          <w:szCs w:val="24"/>
        </w:rPr>
        <w:t xml:space="preserve"> </w:t>
      </w:r>
    </w:p>
    <w:p w14:paraId="509D75FA" w14:textId="77777777" w:rsidR="008C1F95" w:rsidRDefault="00000000" w:rsidP="008C1F95">
      <w:pPr>
        <w:spacing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 xml:space="preserve">I used the official `python:3.11-slim` image because it's secure and lightweight, as required. I followed </w:t>
      </w:r>
      <w:proofErr w:type="gramStart"/>
      <w:r w:rsidRPr="008C1F95">
        <w:rPr>
          <w:rFonts w:ascii="Aptos" w:hAnsi="Aptos"/>
          <w:sz w:val="24"/>
          <w:szCs w:val="24"/>
        </w:rPr>
        <w:t>best</w:t>
      </w:r>
      <w:proofErr w:type="gramEnd"/>
      <w:r w:rsidRPr="008C1F95">
        <w:rPr>
          <w:rFonts w:ascii="Aptos" w:hAnsi="Aptos"/>
          <w:sz w:val="24"/>
          <w:szCs w:val="24"/>
        </w:rPr>
        <w:t xml:space="preserve"> practices by:</w:t>
      </w:r>
    </w:p>
    <w:p w14:paraId="60B95AAB" w14:textId="77777777" w:rsidR="008C1F95" w:rsidRDefault="00000000" w:rsidP="008C1F95">
      <w:pPr>
        <w:pStyle w:val="ListParagraph"/>
        <w:numPr>
          <w:ilvl w:val="0"/>
          <w:numId w:val="10"/>
        </w:numPr>
        <w:spacing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>Installing only what's needed</w:t>
      </w:r>
    </w:p>
    <w:p w14:paraId="51CFCC59" w14:textId="77777777" w:rsidR="008C1F95" w:rsidRDefault="00000000" w:rsidP="008C1F95">
      <w:pPr>
        <w:pStyle w:val="ListParagraph"/>
        <w:numPr>
          <w:ilvl w:val="0"/>
          <w:numId w:val="10"/>
        </w:numPr>
        <w:spacing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>Copying the code using `COPY`</w:t>
      </w:r>
    </w:p>
    <w:p w14:paraId="0C579CE6" w14:textId="77777777" w:rsidR="008C1F95" w:rsidRDefault="00000000" w:rsidP="008C1F95">
      <w:pPr>
        <w:pStyle w:val="ListParagraph"/>
        <w:numPr>
          <w:ilvl w:val="0"/>
          <w:numId w:val="10"/>
        </w:numPr>
        <w:spacing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>Setting a non-root user (`</w:t>
      </w:r>
      <w:proofErr w:type="spellStart"/>
      <w:r w:rsidRPr="008C1F95">
        <w:rPr>
          <w:rFonts w:ascii="Aptos" w:hAnsi="Aptos"/>
          <w:sz w:val="24"/>
          <w:szCs w:val="24"/>
        </w:rPr>
        <w:t>flaskuser</w:t>
      </w:r>
      <w:proofErr w:type="spellEnd"/>
      <w:r w:rsidRPr="008C1F95">
        <w:rPr>
          <w:rFonts w:ascii="Aptos" w:hAnsi="Aptos"/>
          <w:sz w:val="24"/>
          <w:szCs w:val="24"/>
        </w:rPr>
        <w:t>`)</w:t>
      </w:r>
    </w:p>
    <w:p w14:paraId="2037EE26" w14:textId="77777777" w:rsidR="008C1F95" w:rsidRDefault="00000000" w:rsidP="008C1F95">
      <w:pPr>
        <w:pStyle w:val="ListParagraph"/>
        <w:numPr>
          <w:ilvl w:val="0"/>
          <w:numId w:val="10"/>
        </w:numPr>
        <w:spacing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>Adding environment variables</w:t>
      </w:r>
    </w:p>
    <w:p w14:paraId="28ADFAC4" w14:textId="77777777" w:rsidR="008C1F95" w:rsidRDefault="00000000" w:rsidP="008C1F95">
      <w:pPr>
        <w:pStyle w:val="ListParagraph"/>
        <w:numPr>
          <w:ilvl w:val="0"/>
          <w:numId w:val="10"/>
        </w:numPr>
        <w:spacing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 xml:space="preserve"> Exposing port 5000</w:t>
      </w:r>
    </w:p>
    <w:p w14:paraId="2BD907A6" w14:textId="3C1C6726" w:rsidR="006002E8" w:rsidRPr="008C1F95" w:rsidRDefault="00000000" w:rsidP="008C1F95">
      <w:pPr>
        <w:pStyle w:val="ListParagraph"/>
        <w:numPr>
          <w:ilvl w:val="0"/>
          <w:numId w:val="10"/>
        </w:numPr>
        <w:spacing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>Using a clear `CMD` to run the app via `boot.sh`</w:t>
      </w:r>
    </w:p>
    <w:p w14:paraId="4007370F" w14:textId="0E6476DB" w:rsidR="006002E8" w:rsidRPr="008C1F95" w:rsidRDefault="00000000" w:rsidP="008C1F95">
      <w:pPr>
        <w:pStyle w:val="Heading2"/>
        <w:spacing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color w:val="auto"/>
          <w:sz w:val="24"/>
          <w:szCs w:val="24"/>
        </w:rPr>
        <w:t>Step 3</w:t>
      </w:r>
      <w:r w:rsidR="008C1F95" w:rsidRPr="008C1F95">
        <w:rPr>
          <w:rFonts w:ascii="Aptos" w:hAnsi="Aptos"/>
          <w:color w:val="auto"/>
          <w:sz w:val="24"/>
          <w:szCs w:val="24"/>
        </w:rPr>
        <w:t xml:space="preserve">: </w:t>
      </w:r>
      <w:r w:rsidRPr="008C1F95">
        <w:rPr>
          <w:rFonts w:ascii="Aptos" w:hAnsi="Aptos"/>
          <w:color w:val="auto"/>
          <w:sz w:val="24"/>
          <w:szCs w:val="24"/>
        </w:rPr>
        <w:t>Building the Image</w:t>
      </w:r>
    </w:p>
    <w:p w14:paraId="2191788B" w14:textId="77777777" w:rsidR="008C1F95" w:rsidRDefault="00000000" w:rsidP="008C1F95">
      <w:pPr>
        <w:spacing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>I built the image using:</w:t>
      </w:r>
    </w:p>
    <w:p w14:paraId="4D7B647B" w14:textId="46901C10" w:rsidR="006002E8" w:rsidRPr="008C1F95" w:rsidRDefault="00000000" w:rsidP="008C1F95">
      <w:pPr>
        <w:spacing w:line="360" w:lineRule="auto"/>
        <w:rPr>
          <w:rFonts w:ascii="Aptos" w:hAnsi="Aptos"/>
          <w:b/>
          <w:bCs/>
          <w:sz w:val="24"/>
          <w:szCs w:val="24"/>
        </w:rPr>
      </w:pPr>
      <w:r w:rsidRPr="008C1F95">
        <w:rPr>
          <w:rFonts w:ascii="Aptos" w:hAnsi="Aptos"/>
          <w:b/>
          <w:bCs/>
          <w:sz w:val="24"/>
          <w:szCs w:val="24"/>
          <w:highlight w:val="yellow"/>
        </w:rPr>
        <w:t>docker build -t flask-</w:t>
      </w:r>
      <w:proofErr w:type="gramStart"/>
      <w:r w:rsidRPr="008C1F95">
        <w:rPr>
          <w:rFonts w:ascii="Aptos" w:hAnsi="Aptos"/>
          <w:b/>
          <w:bCs/>
          <w:sz w:val="24"/>
          <w:szCs w:val="24"/>
          <w:highlight w:val="yellow"/>
        </w:rPr>
        <w:t>app:v1 .</w:t>
      </w:r>
      <w:proofErr w:type="gramEnd"/>
    </w:p>
    <w:p w14:paraId="11CA9748" w14:textId="77777777" w:rsidR="006002E8" w:rsidRDefault="00000000">
      <w:pPr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>The version tag `</w:t>
      </w:r>
      <w:r w:rsidRPr="008C1F95">
        <w:rPr>
          <w:rFonts w:ascii="Aptos" w:hAnsi="Aptos"/>
          <w:b/>
          <w:bCs/>
          <w:sz w:val="24"/>
          <w:szCs w:val="24"/>
        </w:rPr>
        <w:t>v1</w:t>
      </w:r>
      <w:r w:rsidRPr="008C1F95">
        <w:rPr>
          <w:rFonts w:ascii="Aptos" w:hAnsi="Aptos"/>
          <w:sz w:val="24"/>
          <w:szCs w:val="24"/>
        </w:rPr>
        <w:t>` was used instead of `</w:t>
      </w:r>
      <w:r w:rsidRPr="008C1F95">
        <w:rPr>
          <w:rFonts w:ascii="Aptos" w:hAnsi="Aptos"/>
          <w:b/>
          <w:bCs/>
          <w:sz w:val="24"/>
          <w:szCs w:val="24"/>
        </w:rPr>
        <w:t>latest</w:t>
      </w:r>
      <w:r w:rsidRPr="008C1F95">
        <w:rPr>
          <w:rFonts w:ascii="Aptos" w:hAnsi="Aptos"/>
          <w:sz w:val="24"/>
          <w:szCs w:val="24"/>
        </w:rPr>
        <w:t>` to follow the guidelines.</w:t>
      </w:r>
    </w:p>
    <w:p w14:paraId="39648331" w14:textId="77777777" w:rsidR="008C1F95" w:rsidRPr="008C1F95" w:rsidRDefault="008C1F95">
      <w:pPr>
        <w:rPr>
          <w:rFonts w:ascii="Aptos" w:hAnsi="Aptos"/>
          <w:sz w:val="24"/>
          <w:szCs w:val="24"/>
        </w:rPr>
      </w:pPr>
    </w:p>
    <w:p w14:paraId="241A5B68" w14:textId="1214F4C1" w:rsidR="006002E8" w:rsidRPr="008C1F95" w:rsidRDefault="00000000" w:rsidP="00EE7B87">
      <w:pPr>
        <w:pStyle w:val="Heading2"/>
        <w:spacing w:line="360" w:lineRule="auto"/>
        <w:rPr>
          <w:rFonts w:ascii="Aptos" w:hAnsi="Aptos"/>
          <w:color w:val="auto"/>
          <w:sz w:val="24"/>
          <w:szCs w:val="24"/>
        </w:rPr>
      </w:pPr>
      <w:r w:rsidRPr="008C1F95">
        <w:rPr>
          <w:rFonts w:ascii="Aptos" w:hAnsi="Aptos"/>
          <w:color w:val="auto"/>
          <w:sz w:val="24"/>
          <w:szCs w:val="24"/>
        </w:rPr>
        <w:t>Step 4</w:t>
      </w:r>
      <w:r w:rsidR="008C1F95" w:rsidRPr="008C1F95">
        <w:rPr>
          <w:rFonts w:ascii="Aptos" w:hAnsi="Aptos"/>
          <w:color w:val="auto"/>
          <w:sz w:val="24"/>
          <w:szCs w:val="24"/>
        </w:rPr>
        <w:t>: Running</w:t>
      </w:r>
      <w:r w:rsidRPr="008C1F95">
        <w:rPr>
          <w:rFonts w:ascii="Aptos" w:hAnsi="Aptos"/>
          <w:color w:val="auto"/>
          <w:sz w:val="24"/>
          <w:szCs w:val="24"/>
        </w:rPr>
        <w:t xml:space="preserve"> the Container with Volume</w:t>
      </w:r>
    </w:p>
    <w:p w14:paraId="22316BBE" w14:textId="77777777" w:rsidR="006002E8" w:rsidRPr="008C1F95" w:rsidRDefault="00000000" w:rsidP="00EE7B87">
      <w:pPr>
        <w:spacing w:after="0"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>To make it portable and avoid bind mounts, I used a Docker volume:</w:t>
      </w:r>
    </w:p>
    <w:p w14:paraId="1884EBBD" w14:textId="77777777" w:rsidR="006F04B1" w:rsidRPr="006F04B1" w:rsidRDefault="006F04B1" w:rsidP="00EE7B87">
      <w:pPr>
        <w:spacing w:after="0" w:line="360" w:lineRule="auto"/>
        <w:rPr>
          <w:rFonts w:ascii="Aptos" w:hAnsi="Aptos"/>
          <w:b/>
          <w:bCs/>
        </w:rPr>
      </w:pPr>
      <w:r w:rsidRPr="006F04B1">
        <w:rPr>
          <w:rFonts w:ascii="Aptos" w:hAnsi="Aptos"/>
          <w:b/>
          <w:bCs/>
          <w:highlight w:val="yellow"/>
        </w:rPr>
        <w:t>docker run -d -p 5000:5000 --name my-flask-app -v flask-data:/data flask-</w:t>
      </w:r>
      <w:proofErr w:type="gramStart"/>
      <w:r w:rsidRPr="006F04B1">
        <w:rPr>
          <w:rFonts w:ascii="Aptos" w:hAnsi="Aptos"/>
          <w:b/>
          <w:bCs/>
          <w:highlight w:val="yellow"/>
        </w:rPr>
        <w:t>app:v</w:t>
      </w:r>
      <w:proofErr w:type="gramEnd"/>
      <w:r w:rsidRPr="006F04B1">
        <w:rPr>
          <w:rFonts w:ascii="Aptos" w:hAnsi="Aptos"/>
          <w:b/>
          <w:bCs/>
          <w:highlight w:val="yellow"/>
        </w:rPr>
        <w:t>1</w:t>
      </w:r>
    </w:p>
    <w:p w14:paraId="3F7D1E44" w14:textId="35CD1AAB" w:rsidR="006002E8" w:rsidRPr="008C1F95" w:rsidRDefault="00000000" w:rsidP="00EE7B87">
      <w:pPr>
        <w:spacing w:after="0"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>This volume helps keep runtime data persistent and ensures the app works in Codespaces or on another machine.</w:t>
      </w:r>
    </w:p>
    <w:p w14:paraId="1C1C32B3" w14:textId="77777777" w:rsidR="00EE7B87" w:rsidRPr="00EE7B87" w:rsidRDefault="00EE7B87" w:rsidP="00EE7B87">
      <w:pPr>
        <w:spacing w:after="0" w:line="360" w:lineRule="auto"/>
        <w:rPr>
          <w:rFonts w:ascii="Aptos" w:eastAsiaTheme="majorEastAsia" w:hAnsi="Aptos" w:cstheme="majorBidi"/>
          <w:b/>
          <w:bCs/>
          <w:sz w:val="24"/>
          <w:szCs w:val="24"/>
          <w:lang w:val="en-IN"/>
        </w:rPr>
      </w:pPr>
      <w:r w:rsidRPr="00EE7B87">
        <w:rPr>
          <w:rFonts w:ascii="Aptos" w:eastAsiaTheme="majorEastAsia" w:hAnsi="Aptos" w:cstheme="majorBidi"/>
          <w:b/>
          <w:bCs/>
          <w:sz w:val="24"/>
          <w:szCs w:val="24"/>
          <w:lang w:val="en-IN"/>
        </w:rPr>
        <w:t xml:space="preserve">Step 5: Resolving Issues </w:t>
      </w:r>
      <w:r w:rsidRPr="00EE7B87">
        <w:rPr>
          <w:rFonts w:ascii="Aptos" w:eastAsiaTheme="majorEastAsia" w:hAnsi="Aptos" w:cstheme="majorBidi"/>
          <w:b/>
          <w:bCs/>
          <w:sz w:val="24"/>
          <w:szCs w:val="24"/>
          <w:lang w:val="en-IN"/>
        </w:rPr>
        <w:br/>
      </w:r>
      <w:r w:rsidRPr="00EE7B87">
        <w:rPr>
          <w:rFonts w:ascii="Aptos" w:eastAsiaTheme="majorEastAsia" w:hAnsi="Aptos" w:cstheme="majorBidi"/>
          <w:sz w:val="24"/>
          <w:szCs w:val="24"/>
          <w:lang w:val="en-IN"/>
        </w:rPr>
        <w:t>I got an error about '</w:t>
      </w:r>
      <w:proofErr w:type="spellStart"/>
      <w:r w:rsidRPr="00EE7B87">
        <w:rPr>
          <w:rFonts w:ascii="Aptos" w:eastAsiaTheme="majorEastAsia" w:hAnsi="Aptos" w:cstheme="majorBidi"/>
          <w:sz w:val="24"/>
          <w:szCs w:val="24"/>
          <w:lang w:val="en-IN"/>
        </w:rPr>
        <w:t>gunicorn</w:t>
      </w:r>
      <w:proofErr w:type="spellEnd"/>
      <w:r w:rsidRPr="00EE7B87">
        <w:rPr>
          <w:rFonts w:ascii="Aptos" w:eastAsiaTheme="majorEastAsia" w:hAnsi="Aptos" w:cstheme="majorBidi"/>
          <w:sz w:val="24"/>
          <w:szCs w:val="24"/>
          <w:lang w:val="en-IN"/>
        </w:rPr>
        <w:t>' not being found, so I added it to'requirements.txt' and rebuilt the image.</w:t>
      </w:r>
      <w:r w:rsidRPr="00EE7B87">
        <w:rPr>
          <w:rFonts w:ascii="Aptos" w:eastAsiaTheme="majorEastAsia" w:hAnsi="Aptos" w:cstheme="majorBidi"/>
          <w:b/>
          <w:bCs/>
          <w:sz w:val="24"/>
          <w:szCs w:val="24"/>
          <w:lang w:val="en-IN"/>
        </w:rPr>
        <w:t xml:space="preserve"> </w:t>
      </w:r>
    </w:p>
    <w:p w14:paraId="089315C9" w14:textId="77777777" w:rsidR="006002E8" w:rsidRPr="008C1F95" w:rsidRDefault="00000000" w:rsidP="00EE7B87">
      <w:pPr>
        <w:spacing w:after="0" w:line="360" w:lineRule="auto"/>
        <w:rPr>
          <w:rFonts w:ascii="Aptos" w:hAnsi="Aptos"/>
          <w:sz w:val="24"/>
          <w:szCs w:val="24"/>
        </w:rPr>
      </w:pPr>
      <w:r w:rsidRPr="008C1F95">
        <w:rPr>
          <w:rFonts w:ascii="Aptos" w:hAnsi="Aptos"/>
          <w:sz w:val="24"/>
          <w:szCs w:val="24"/>
        </w:rPr>
        <w:t>Everything now works correctly, and I’ve included all the required screenshots in the submission.</w:t>
      </w:r>
    </w:p>
    <w:sectPr w:rsidR="006002E8" w:rsidRPr="008C1F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7A4B6F"/>
    <w:multiLevelType w:val="hybridMultilevel"/>
    <w:tmpl w:val="3C90B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065493">
    <w:abstractNumId w:val="8"/>
  </w:num>
  <w:num w:numId="2" w16cid:durableId="1145855111">
    <w:abstractNumId w:val="6"/>
  </w:num>
  <w:num w:numId="3" w16cid:durableId="1561866464">
    <w:abstractNumId w:val="5"/>
  </w:num>
  <w:num w:numId="4" w16cid:durableId="1529761140">
    <w:abstractNumId w:val="4"/>
  </w:num>
  <w:num w:numId="5" w16cid:durableId="2074310234">
    <w:abstractNumId w:val="7"/>
  </w:num>
  <w:num w:numId="6" w16cid:durableId="547572402">
    <w:abstractNumId w:val="3"/>
  </w:num>
  <w:num w:numId="7" w16cid:durableId="1180974956">
    <w:abstractNumId w:val="2"/>
  </w:num>
  <w:num w:numId="8" w16cid:durableId="2075077841">
    <w:abstractNumId w:val="1"/>
  </w:num>
  <w:num w:numId="9" w16cid:durableId="30230681">
    <w:abstractNumId w:val="0"/>
  </w:num>
  <w:num w:numId="10" w16cid:durableId="4433553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18A6"/>
    <w:rsid w:val="0029639D"/>
    <w:rsid w:val="00326F90"/>
    <w:rsid w:val="003C162B"/>
    <w:rsid w:val="006002E8"/>
    <w:rsid w:val="006F04B1"/>
    <w:rsid w:val="007A4475"/>
    <w:rsid w:val="008C1F95"/>
    <w:rsid w:val="008F0F19"/>
    <w:rsid w:val="00AA1D8D"/>
    <w:rsid w:val="00AB1004"/>
    <w:rsid w:val="00B47730"/>
    <w:rsid w:val="00CB0664"/>
    <w:rsid w:val="00EE7B87"/>
    <w:rsid w:val="00F958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7E8EA"/>
  <w14:defaultImageDpi w14:val="300"/>
  <w15:docId w15:val="{0A3DE434-87E4-4008-BE71-3AB42067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C16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6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16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ithinJyothi95/Assignment1-Contain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Twinkle M</cp:lastModifiedBy>
  <cp:revision>4</cp:revision>
  <dcterms:created xsi:type="dcterms:W3CDTF">2025-06-10T18:07:00Z</dcterms:created>
  <dcterms:modified xsi:type="dcterms:W3CDTF">2025-06-10T19:23:00Z</dcterms:modified>
  <cp:category/>
</cp:coreProperties>
</file>